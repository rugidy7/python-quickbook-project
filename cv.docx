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097280" cy="195005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ellsing 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19500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kaydean Luke-Newby|000000|ilovegermaine@gmail.com</w:t>
      </w:r>
    </w:p>
    <w:p>
      <w:pPr>
        <w:pStyle w:val="Heading1"/>
      </w:pPr>
      <w:r>
        <w:t>About me</w:t>
      </w:r>
    </w:p>
    <w:p>
      <w:r>
        <w:t>love babe dick</w:t>
      </w:r>
    </w:p>
    <w:p>
      <w:pPr>
        <w:pStyle w:val="Heading1"/>
      </w:pPr>
      <w:r>
        <w:t>Work Experience</w:t>
      </w:r>
    </w:p>
    <w:p>
      <w:pPr>
        <w:pStyle w:val="ListBullet"/>
      </w:pPr>
      <w:r>
        <w:rPr>
          <w:b/>
        </w:rPr>
        <w:t xml:space="preserve">germane fck me good </w:t>
      </w:r>
      <w:r>
        <w:t>2019 - 2090</w:t>
        <w:br/>
      </w:r>
      <w:r>
        <w:t>best fuck ever</w:t>
      </w:r>
    </w:p>
    <w:p>
      <w:pPr>
        <w:pStyle w:val="Heading1"/>
      </w:pPr>
      <w:r>
        <w:t>Skills</w:t>
      </w:r>
    </w:p>
    <w:p>
      <w:r>
        <w:t>backshot</w:t>
      </w:r>
    </w:p>
    <w:p>
      <w:r>
        <w:t>riding it</w:t>
      </w:r>
    </w:p>
    <w:p>
      <w:r>
        <w:t>lizard Lap</w:t>
      </w:r>
    </w:p>
    <w:p>
      <w:r>
        <w:t>great head game well improving</w:t>
      </w:r>
    </w:p>
    <w:sectPr w:rsidR="00FC693F" w:rsidRPr="0006063C" w:rsidSect="00034616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ListBullet"/>
    </w:pPr>
    <w:r>
      <w:t>Vc generated by knowledge gained from amigoscode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